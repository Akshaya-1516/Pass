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DSC Club Hands-on Tasks Solution</w:t>
      </w:r>
    </w:p>
    <w:p>
      <w:pPr>
        <w:pStyle w:val="Heading1"/>
      </w:pPr>
      <w:r>
        <w:t>1. Hands-on Tasks (Encryption/Decryption)</w:t>
      </w:r>
    </w:p>
    <w:p>
      <w:pPr>
        <w:pStyle w:val="Heading2"/>
      </w:pPr>
      <w:r>
        <w:t>(1) Base64 Decryption:</w:t>
      </w:r>
    </w:p>
    <w:p>
      <w:r>
        <w:t>Given Text: eW91IGd1ZXNzZWQgaXQgcmlnaHQsIHRoaXMgaXMgQkFTRTY0ISE=</w:t>
      </w:r>
    </w:p>
    <w:p>
      <w:r>
        <w:t>Decoded Result: "you guessed it right, this is BASE64!!"</w:t>
      </w:r>
    </w:p>
    <w:p>
      <w:pPr>
        <w:pStyle w:val="Heading2"/>
      </w:pPr>
      <w:r>
        <w:t>(2) URL Decryption:</w:t>
      </w:r>
    </w:p>
    <w:p>
      <w:r>
        <w:t>Given Text: %3Cscript%3Eyou%20found%20us%21%21%281%29%3C%2Fscript%3E</w:t>
      </w:r>
    </w:p>
    <w:p>
      <w:r>
        <w:t>Decoded Result: "&lt;script&gt;you found us!!(1)&lt;/script&gt;"</w:t>
      </w:r>
    </w:p>
    <w:p>
      <w:pPr>
        <w:pStyle w:val="Heading2"/>
      </w:pPr>
      <w:r>
        <w:t>(3) Decryption (To Be Decoded)</w:t>
      </w:r>
    </w:p>
    <w:p>
      <w:r>
        <w:t>Given Text: LWxb ZWxfTTTua pfdw6HUU wbbis bnsf6</w:t>
      </w:r>
    </w:p>
    <w:p>
      <w:r>
        <w:t>Solution: Still exploring various decryption methods.</w:t>
      </w:r>
    </w:p>
    <w:p>
      <w:pPr>
        <w:pStyle w:val="Heading1"/>
      </w:pPr>
      <w:r>
        <w:t>2. Coding and Debugging Questions</w:t>
      </w:r>
    </w:p>
    <w:p>
      <w:pPr>
        <w:pStyle w:val="Heading2"/>
      </w:pPr>
      <w:r>
        <w:t>Task 1 - Password Validation Program</w:t>
      </w:r>
    </w:p>
    <w:p>
      <w:r>
        <w:t>Python code for checking if the password contains at least one lowercase letter, one uppercase letter, and one number:</w:t>
      </w:r>
    </w:p>
    <w:p>
      <w:r>
        <w:br/>
        <w:t>def is_valid_password(password):</w:t>
        <w:br/>
        <w:t xml:space="preserve">    has_upper = False</w:t>
        <w:br/>
        <w:t xml:space="preserve">    has_lower = False</w:t>
        <w:br/>
        <w:t xml:space="preserve">    has_digit = False</w:t>
        <w:br/>
        <w:t xml:space="preserve">    </w:t>
        <w:br/>
        <w:t xml:space="preserve">    for char in password:</w:t>
        <w:br/>
        <w:t xml:space="preserve">        if char.isupper():</w:t>
        <w:br/>
        <w:t xml:space="preserve">            has_upper = True</w:t>
        <w:br/>
        <w:t xml:space="preserve">        elif char.islower():</w:t>
        <w:br/>
        <w:t xml:space="preserve">            has_lower = True</w:t>
        <w:br/>
        <w:t xml:space="preserve">        elif char.isdigit():</w:t>
        <w:br/>
        <w:t xml:space="preserve">            has_digit = True</w:t>
        <w:br/>
        <w:t xml:space="preserve">    </w:t>
        <w:br/>
        <w:t xml:space="preserve">    if has_upper and has_lower and has_digit:</w:t>
        <w:br/>
        <w:t xml:space="preserve">        return True</w:t>
        <w:br/>
        <w:t xml:space="preserve">    else:</w:t>
        <w:br/>
        <w:t xml:space="preserve">        return False</w:t>
        <w:br/>
        <w:br/>
        <w:t># Test case</w:t>
        <w:br/>
        <w:t>print(is_valid_password("Pass123")) # Output: True</w:t>
        <w:br/>
      </w:r>
    </w:p>
    <w:p>
      <w:pPr>
        <w:pStyle w:val="Heading2"/>
      </w:pPr>
      <w:r>
        <w:t>Task 2 - SHA-256 Hash Function</w:t>
      </w:r>
    </w:p>
    <w:p>
      <w:r>
        <w:t>Python code for returning a SHA-256 hash of a password:</w:t>
      </w:r>
    </w:p>
    <w:p>
      <w:r>
        <w:br/>
        <w:t>import hashlib</w:t>
        <w:br/>
        <w:br/>
        <w:t>def sha256_hash(password):</w:t>
        <w:br/>
        <w:t xml:space="preserve">    return hashlib.sha256(password.encode()).hexdigest()</w:t>
        <w:br/>
        <w:br/>
        <w:t># Test case</w:t>
        <w:br/>
        <w:t>print(sha256_hash("mypassword"))  # Output: SHA-256 hashed string</w:t>
        <w:br/>
      </w:r>
    </w:p>
    <w:p>
      <w:pPr>
        <w:pStyle w:val="Heading1"/>
      </w:pPr>
      <w:r>
        <w:t>3. CTF Challenges</w:t>
      </w:r>
    </w:p>
    <w:p>
      <w:pPr>
        <w:pStyle w:val="Heading2"/>
      </w:pPr>
      <w:r>
        <w:t>Task 1 - Hidden Flag in Provided File</w:t>
      </w:r>
    </w:p>
    <w:p>
      <w:r>
        <w:t>Analysis for the flag embedded in the provided file is ongoing.</w:t>
      </w:r>
    </w:p>
    <w:p>
      <w:pPr>
        <w:pStyle w:val="Heading2"/>
      </w:pPr>
      <w:r>
        <w:t>Task 2 - Message in Chaotic Paragraph</w:t>
      </w:r>
    </w:p>
    <w:p>
      <w:r>
        <w:t>Analysis for the hidden message in the given story is ongoing.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